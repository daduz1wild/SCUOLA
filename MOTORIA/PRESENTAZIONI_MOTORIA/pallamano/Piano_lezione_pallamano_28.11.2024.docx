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7E562B1B" wp14:textId="77777777">
      <w:pPr>
        <w:pStyle w:val="Heading1"/>
      </w:pPr>
      <w:r>
        <w:t>Piano della Lezione: Pallamano – Tecnica di Palleggio e Passaggio</w:t>
      </w:r>
    </w:p>
    <w:p xmlns:wp14="http://schemas.microsoft.com/office/word/2010/wordml" w14:paraId="21A3DC50" wp14:textId="77777777">
      <w:pPr>
        <w:pStyle w:val="Heading2"/>
      </w:pPr>
      <w:r>
        <w:t>Introduzione</w:t>
      </w:r>
    </w:p>
    <w:p xmlns:wp14="http://schemas.microsoft.com/office/word/2010/wordml" w14:paraId="26740B9A" wp14:textId="77777777">
      <w:r>
        <w:t>Questa lezione di pallamano è progettata per sviluppare tecnica e precisione nei fondamentali di palleggio e passaggio. Si rivolge a un gruppo di 14 studenti e mira a migliorare coordinazione, collaborazione e visione del gioco. La lezione è strutturata per garantire il coinvolgimento attivo e progressivo degli studenti, senza tempi morti.</w:t>
      </w:r>
    </w:p>
    <w:p xmlns:wp14="http://schemas.microsoft.com/office/word/2010/wordml" w14:paraId="477E27C3" wp14:textId="77777777">
      <w:pPr>
        <w:pStyle w:val="Heading2"/>
      </w:pPr>
      <w:r>
        <w:t>Materiali Necessari</w:t>
      </w:r>
    </w:p>
    <w:p xmlns:wp14="http://schemas.microsoft.com/office/word/2010/wordml" w14:paraId="2136E925" wp14:textId="77777777">
      <w:r>
        <w:t>- 8 palloni da pallamano (1 ogni 2 studenti)</w:t>
      </w:r>
      <w:r>
        <w:br/>
      </w:r>
      <w:r>
        <w:t>- Coni per delimitare gli spazi</w:t>
      </w:r>
      <w:r>
        <w:br/>
      </w:r>
      <w:r>
        <w:t>- Cerchi o pannelli per esercizi di mira</w:t>
      </w:r>
    </w:p>
    <w:p xmlns:wp14="http://schemas.microsoft.com/office/word/2010/wordml" w14:paraId="67459302" wp14:textId="77777777">
      <w:pPr>
        <w:pStyle w:val="Heading2"/>
      </w:pPr>
      <w:r>
        <w:t>Struttura della Lezione</w:t>
      </w:r>
    </w:p>
    <w:p xmlns:wp14="http://schemas.microsoft.com/office/word/2010/wordml" w14:paraId="77E69F81" wp14:textId="77777777">
      <w:pPr>
        <w:pStyle w:val="Heading3"/>
      </w:pPr>
      <w:r>
        <w:t>1. Riscaldamento (10 minuti)</w:t>
      </w:r>
    </w:p>
    <w:p xmlns:wp14="http://schemas.microsoft.com/office/word/2010/wordml" w14:paraId="71A91F73" wp14:textId="37624B1A">
      <w:r w:rsidR="09EE97F5">
        <w:rPr/>
        <w:t xml:space="preserve">1. Corsa </w:t>
      </w:r>
      <w:r w:rsidR="09EE97F5">
        <w:rPr/>
        <w:t>leggera</w:t>
      </w:r>
      <w:r w:rsidR="09EE97F5">
        <w:rPr/>
        <w:t xml:space="preserve"> (3 </w:t>
      </w:r>
      <w:r w:rsidR="09EE97F5">
        <w:rPr/>
        <w:t>minuti</w:t>
      </w:r>
      <w:r w:rsidR="09EE97F5">
        <w:rPr/>
        <w:t>):</w:t>
      </w:r>
      <w:r>
        <w:br/>
      </w:r>
      <w:r w:rsidR="09EE97F5">
        <w:rPr/>
        <w:t xml:space="preserve">   - Corsa </w:t>
      </w:r>
      <w:r w:rsidR="09EE97F5">
        <w:rPr/>
        <w:t>frontale</w:t>
      </w:r>
      <w:r w:rsidR="09EE97F5">
        <w:rPr/>
        <w:t xml:space="preserve">, </w:t>
      </w:r>
      <w:r w:rsidR="09EE97F5">
        <w:rPr/>
        <w:t>laterale</w:t>
      </w:r>
      <w:r w:rsidR="09EE97F5">
        <w:rPr/>
        <w:t xml:space="preserve"> e retro </w:t>
      </w:r>
      <w:r w:rsidR="09EE97F5">
        <w:rPr/>
        <w:t>intorno</w:t>
      </w:r>
      <w:r w:rsidR="09EE97F5">
        <w:rPr/>
        <w:t xml:space="preserve"> al campo.</w:t>
      </w:r>
      <w:r>
        <w:br/>
      </w:r>
      <w:r w:rsidR="09EE97F5">
        <w:rPr/>
        <w:t xml:space="preserve">2. Esercizi di </w:t>
      </w:r>
      <w:r w:rsidR="09EE97F5">
        <w:rPr/>
        <w:t>mobilità</w:t>
      </w:r>
      <w:r w:rsidR="09EE97F5">
        <w:rPr/>
        <w:t xml:space="preserve"> </w:t>
      </w:r>
      <w:r w:rsidR="09EE97F5">
        <w:rPr/>
        <w:t>articolare</w:t>
      </w:r>
      <w:r w:rsidR="09EE97F5">
        <w:rPr/>
        <w:t xml:space="preserve"> (5 </w:t>
      </w:r>
      <w:r w:rsidR="09EE97F5">
        <w:rPr/>
        <w:t>minuti</w:t>
      </w:r>
      <w:r w:rsidR="09EE97F5">
        <w:rPr/>
        <w:t>):</w:t>
      </w:r>
      <w:r>
        <w:br/>
      </w:r>
      <w:r w:rsidR="09EE97F5">
        <w:rPr/>
        <w:t xml:space="preserve">   - </w:t>
      </w:r>
      <w:r w:rsidR="09EE97F5">
        <w:rPr/>
        <w:t>Circonduzioni</w:t>
      </w:r>
      <w:r w:rsidR="09EE97F5">
        <w:rPr/>
        <w:t xml:space="preserve"> di </w:t>
      </w:r>
      <w:r w:rsidR="09EE97F5">
        <w:rPr/>
        <w:t>spalle</w:t>
      </w:r>
      <w:r w:rsidR="09EE97F5">
        <w:rPr/>
        <w:t xml:space="preserve"> e </w:t>
      </w:r>
      <w:r w:rsidR="09EE97F5">
        <w:rPr/>
        <w:t>braccia</w:t>
      </w:r>
      <w:r w:rsidR="09EE97F5">
        <w:rPr/>
        <w:t>.</w:t>
      </w:r>
      <w:r>
        <w:br/>
      </w:r>
      <w:r w:rsidR="09EE97F5">
        <w:rPr/>
        <w:t xml:space="preserve">   - </w:t>
      </w:r>
      <w:r w:rsidR="09EE97F5">
        <w:rPr/>
        <w:t>Rotazioni</w:t>
      </w:r>
      <w:r w:rsidR="09EE97F5">
        <w:rPr/>
        <w:t xml:space="preserve"> del </w:t>
      </w:r>
      <w:r w:rsidR="09EE97F5">
        <w:rPr/>
        <w:t>busto</w:t>
      </w:r>
      <w:r w:rsidR="09EE97F5">
        <w:rPr/>
        <w:t xml:space="preserve">, </w:t>
      </w:r>
      <w:r w:rsidR="09EE97F5">
        <w:rPr/>
        <w:t>ginocchia</w:t>
      </w:r>
      <w:r w:rsidR="09EE97F5">
        <w:rPr/>
        <w:t xml:space="preserve"> e </w:t>
      </w:r>
      <w:r w:rsidR="09EE97F5">
        <w:rPr/>
        <w:t>caviglie</w:t>
      </w:r>
      <w:r w:rsidR="09EE97F5">
        <w:rPr/>
        <w:t>.</w:t>
      </w:r>
      <w:r>
        <w:br/>
      </w:r>
    </w:p>
    <w:p xmlns:wp14="http://schemas.microsoft.com/office/word/2010/wordml" w14:paraId="5DC4CB04" wp14:textId="77777777">
      <w:pPr>
        <w:pStyle w:val="Heading3"/>
      </w:pPr>
      <w:r>
        <w:t>2. Tecnica Individuale (20 minuti)</w:t>
      </w:r>
    </w:p>
    <w:p xmlns:wp14="http://schemas.microsoft.com/office/word/2010/wordml" w14:paraId="2C02C118" wp14:textId="77777777">
      <w:pPr>
        <w:pStyle w:val="Heading4"/>
      </w:pPr>
      <w:r>
        <w:t>Esercizio 1: Palleggio in Movimento (10 minuti)</w:t>
      </w:r>
    </w:p>
    <w:p xmlns:wp14="http://schemas.microsoft.com/office/word/2010/wordml" w14:paraId="14BCCCBC" wp14:textId="1C38B54E">
      <w:r w:rsidR="09EE97F5">
        <w:rPr/>
        <w:t>Descrizione</w:t>
      </w:r>
      <w:r w:rsidR="09EE97F5">
        <w:rPr/>
        <w:t>:</w:t>
      </w:r>
    </w:p>
    <w:p xmlns:wp14="http://schemas.microsoft.com/office/word/2010/wordml" w14:paraId="02C2F18A" wp14:textId="2D68EC59">
      <w:r w:rsidRPr="09EE97F5" w:rsidR="378D473F">
        <w:rPr>
          <w:lang w:val="it-IT"/>
        </w:rPr>
        <w:t xml:space="preserve">Si fanno 4 file </w:t>
      </w:r>
      <w:r w:rsidRPr="09EE97F5" w:rsidR="378D473F">
        <w:rPr>
          <w:lang w:val="it-IT"/>
        </w:rPr>
        <w:t>da  4</w:t>
      </w:r>
      <w:r w:rsidRPr="09EE97F5" w:rsidR="378D473F">
        <w:rPr>
          <w:lang w:val="it-IT"/>
        </w:rPr>
        <w:t xml:space="preserve"> persone si deve andare da un margine </w:t>
      </w:r>
      <w:r w:rsidRPr="09EE97F5" w:rsidR="378D473F">
        <w:rPr>
          <w:lang w:val="it-IT"/>
        </w:rPr>
        <w:t>al’altro</w:t>
      </w:r>
      <w:r w:rsidRPr="09EE97F5" w:rsidR="378D473F">
        <w:rPr>
          <w:lang w:val="it-IT"/>
        </w:rPr>
        <w:t xml:space="preserve"> della palestra senza</w:t>
      </w:r>
      <w:r w:rsidRPr="09EE97F5" w:rsidR="7A15771F">
        <w:rPr>
          <w:lang w:val="it-IT"/>
        </w:rPr>
        <w:t xml:space="preserve"> il bisogno di</w:t>
      </w:r>
      <w:r w:rsidRPr="09EE97F5" w:rsidR="378D473F">
        <w:rPr>
          <w:lang w:val="it-IT"/>
        </w:rPr>
        <w:t xml:space="preserve"> correre veloci ma stando molto attenti </w:t>
      </w:r>
      <w:r w:rsidRPr="09EE97F5" w:rsidR="48722C01">
        <w:rPr>
          <w:lang w:val="it-IT"/>
        </w:rPr>
        <w:t>alla tecnica</w:t>
      </w:r>
      <w:r>
        <w:br/>
      </w:r>
      <w:r w:rsidRPr="09EE97F5" w:rsidR="09EE97F5">
        <w:rPr>
          <w:lang w:val="it-IT"/>
        </w:rPr>
        <w:t>Ogn</w:t>
      </w:r>
      <w:r w:rsidRPr="09EE97F5" w:rsidR="45891500">
        <w:rPr>
          <w:lang w:val="it-IT"/>
        </w:rPr>
        <w:t xml:space="preserve">uno </w:t>
      </w:r>
      <w:r w:rsidRPr="09EE97F5" w:rsidR="09EE97F5">
        <w:rPr>
          <w:lang w:val="it-IT"/>
        </w:rPr>
        <w:t>palleggia liberamente mantenendo una postura corretta (ginocchia leggermente piegate, testa alta, uso di tutta la mano).</w:t>
      </w:r>
    </w:p>
    <w:p xmlns:wp14="http://schemas.microsoft.com/office/word/2010/wordml" w14:paraId="77200D90" wp14:textId="77777777">
      <w:r w:rsidR="09EE97F5">
        <w:rPr/>
        <w:t>Focus tecnico:</w:t>
      </w:r>
      <w:r>
        <w:br/>
      </w:r>
      <w:r w:rsidR="09EE97F5">
        <w:rPr/>
        <w:t>- Controllo del pallone</w:t>
      </w:r>
      <w:r>
        <w:br/>
      </w:r>
      <w:r w:rsidR="09EE97F5">
        <w:rPr/>
        <w:t>- Postura e movimenti fluidi</w:t>
      </w:r>
    </w:p>
    <w:p xmlns:wp14="http://schemas.microsoft.com/office/word/2010/wordml" w14:paraId="6DE3DDF3" wp14:textId="77777777">
      <w:pPr>
        <w:pStyle w:val="Heading4"/>
      </w:pPr>
      <w:r>
        <w:t>Esercizio 2: Palleggio a Zig-Zag tra i Coni (10 minuti)</w:t>
      </w:r>
    </w:p>
    <w:p xmlns:wp14="http://schemas.microsoft.com/office/word/2010/wordml" w14:paraId="77C45389" wp14:textId="77777777">
      <w:r>
        <w:t>Descrizione:</w:t>
      </w:r>
      <w:r>
        <w:br/>
      </w:r>
      <w:r>
        <w:t>Gli studenti devono palleggiare passando tra una fila di coni, usando una mano dominante e poi alternandola. Alla fine del percorso, effettuano un passaggio veloce a un compagno.</w:t>
      </w:r>
    </w:p>
    <w:p xmlns:wp14="http://schemas.microsoft.com/office/word/2010/wordml" w14:paraId="3B8841E1" wp14:textId="77777777">
      <w:r>
        <w:t>Obiettivi:</w:t>
      </w:r>
      <w:r>
        <w:br/>
      </w:r>
      <w:r>
        <w:t>- Controllo del pallone</w:t>
      </w:r>
      <w:r>
        <w:br/>
      </w:r>
      <w:r>
        <w:t>- Precisione nei movimenti</w:t>
      </w:r>
    </w:p>
    <w:p xmlns:wp14="http://schemas.microsoft.com/office/word/2010/wordml" w14:paraId="5B3A2D42" wp14:textId="77777777">
      <w:pPr>
        <w:pStyle w:val="Heading3"/>
      </w:pPr>
      <w:r>
        <w:t>3. Passaggi in Coppia (15 minuti)</w:t>
      </w:r>
    </w:p>
    <w:p xmlns:wp14="http://schemas.microsoft.com/office/word/2010/wordml" w14:paraId="7F23F587" wp14:textId="77777777">
      <w:pPr>
        <w:pStyle w:val="Heading4"/>
      </w:pPr>
      <w:r>
        <w:t>Esercizio 1: Passaggi a Distanza Crescente (10 minuti)</w:t>
      </w:r>
    </w:p>
    <w:p xmlns:wp14="http://schemas.microsoft.com/office/word/2010/wordml" w14:paraId="592A84F6" wp14:textId="77777777">
      <w:r>
        <w:t>Descrizione:</w:t>
      </w:r>
      <w:r>
        <w:br/>
      </w:r>
      <w:r>
        <w:t>In coppie, gli studenti iniziano con passaggi a breve distanza (3 metri) e aumentano progressivamente fino a 8 metri.</w:t>
      </w:r>
    </w:p>
    <w:p xmlns:wp14="http://schemas.microsoft.com/office/word/2010/wordml" w14:paraId="111C0272" wp14:textId="77777777">
      <w:r>
        <w:t>Focus tecnico:</w:t>
      </w:r>
      <w:r>
        <w:br/>
      </w:r>
      <w:r>
        <w:t>- Precisione nel passaggio</w:t>
      </w:r>
      <w:r>
        <w:br/>
      </w:r>
      <w:r>
        <w:t>- Corretta ricezione con entrambe le mani</w:t>
      </w:r>
    </w:p>
    <w:p xmlns:wp14="http://schemas.microsoft.com/office/word/2010/wordml" w14:paraId="18E553FF" wp14:textId="77777777">
      <w:pPr>
        <w:pStyle w:val="Heading3"/>
      </w:pPr>
      <w:r>
        <w:t>4. Circuito Tecnico Finale (20 minuti)</w:t>
      </w:r>
    </w:p>
    <w:p xmlns:wp14="http://schemas.microsoft.com/office/word/2010/wordml" w14:paraId="5E42EF21" wp14:textId="77777777">
      <w:r>
        <w:t>Organizzazione:</w:t>
      </w:r>
      <w:r>
        <w:br/>
      </w:r>
      <w:r>
        <w:t>Il circuito è suddiviso in 3 stazioni, con rotazione ogni 3 minuti. Tutti gli studenti completano ogni stazione almeno una volta.</w:t>
      </w:r>
    </w:p>
    <w:p xmlns:wp14="http://schemas.microsoft.com/office/word/2010/wordml" w14:paraId="117C5483" wp14:textId="77777777">
      <w:r>
        <w:t>Stazione 1: Palleggio tra i Coni</w:t>
      </w:r>
      <w:r>
        <w:br/>
      </w:r>
      <w:r>
        <w:t>- Lo studente palleggia a zig-zag attraverso una fila di 6 coni.</w:t>
      </w:r>
      <w:r>
        <w:br/>
      </w:r>
      <w:r>
        <w:t>- Obiettivo: Controllo e precisione.</w:t>
      </w:r>
    </w:p>
    <w:p xmlns:wp14="http://schemas.microsoft.com/office/word/2010/wordml" w14:paraId="0931AC04" wp14:textId="77777777">
      <w:r>
        <w:t>Stazione 2: Passaggio al Bersaglio</w:t>
      </w:r>
      <w:r>
        <w:br/>
      </w:r>
      <w:r>
        <w:t>- Effettuare passaggi precisi per colpire un bersaglio posizionato a 5-7 metri.</w:t>
      </w:r>
      <w:r>
        <w:br/>
      </w:r>
      <w:r>
        <w:t>- Obiettivo: Migliorare mira e potenza.</w:t>
      </w:r>
    </w:p>
    <w:p xmlns:wp14="http://schemas.microsoft.com/office/word/2010/wordml" w14:paraId="4D0B49B1" wp14:textId="77777777">
      <w:r>
        <w:t>Stazione 3: Passaggi in Movimento</w:t>
      </w:r>
      <w:r>
        <w:br/>
      </w:r>
      <w:r>
        <w:t>- Due studenti si scambiano passaggi laterali mentre si muovono lungo una linea.</w:t>
      </w:r>
      <w:r>
        <w:br/>
      </w:r>
      <w:r>
        <w:t>- Obiettivo: Coordinazione in movimento.</w:t>
      </w:r>
    </w:p>
    <w:p xmlns:wp14="http://schemas.microsoft.com/office/word/2010/wordml" w14:paraId="2C30ED68" wp14:textId="77777777">
      <w:pPr>
        <w:pStyle w:val="Heading3"/>
      </w:pPr>
      <w:r>
        <w:t>5. Defaticamento (10 minuti)</w:t>
      </w:r>
    </w:p>
    <w:p xmlns:wp14="http://schemas.microsoft.com/office/word/2010/wordml" w:rsidP="09EE97F5" w14:paraId="6EB832AD" wp14:textId="0693538E">
      <w:pPr>
        <w:rPr>
          <w:lang w:val="it-IT"/>
        </w:rPr>
      </w:pPr>
      <w:r w:rsidRPr="09EE97F5" w:rsidR="09EE97F5">
        <w:rPr>
          <w:lang w:val="it-IT"/>
        </w:rPr>
        <w:t xml:space="preserve">1. Stretching </w:t>
      </w:r>
      <w:r w:rsidRPr="09EE97F5" w:rsidR="09EE97F5">
        <w:rPr>
          <w:lang w:val="it-IT"/>
        </w:rPr>
        <w:t>statico</w:t>
      </w:r>
      <w:r w:rsidRPr="09EE97F5" w:rsidR="09EE97F5">
        <w:rPr>
          <w:lang w:val="it-IT"/>
        </w:rPr>
        <w:t xml:space="preserve"> per </w:t>
      </w:r>
      <w:r w:rsidRPr="09EE97F5" w:rsidR="09EE97F5">
        <w:rPr>
          <w:lang w:val="it-IT"/>
        </w:rPr>
        <w:t>braccia</w:t>
      </w:r>
      <w:r w:rsidRPr="09EE97F5" w:rsidR="09EE97F5">
        <w:rPr>
          <w:lang w:val="it-IT"/>
        </w:rPr>
        <w:t xml:space="preserve">, </w:t>
      </w:r>
      <w:r w:rsidRPr="09EE97F5" w:rsidR="09EE97F5">
        <w:rPr>
          <w:lang w:val="it-IT"/>
        </w:rPr>
        <w:t>spalle</w:t>
      </w:r>
      <w:r w:rsidRPr="09EE97F5" w:rsidR="09EE97F5">
        <w:rPr>
          <w:lang w:val="it-IT"/>
        </w:rPr>
        <w:t xml:space="preserve"> e </w:t>
      </w:r>
      <w:r w:rsidRPr="09EE97F5" w:rsidR="09EE97F5">
        <w:rPr>
          <w:lang w:val="it-IT"/>
        </w:rPr>
        <w:t>gambe</w:t>
      </w:r>
      <w:r w:rsidRPr="09EE97F5" w:rsidR="09EE97F5">
        <w:rPr>
          <w:lang w:val="it-IT"/>
        </w:rPr>
        <w:t>.</w:t>
      </w:r>
      <w:r>
        <w:br/>
      </w:r>
      <w:r w:rsidRPr="09EE97F5" w:rsidR="09EE97F5">
        <w:rPr>
          <w:lang w:val="it-IT"/>
        </w:rPr>
        <w:t xml:space="preserve">2. </w:t>
      </w:r>
      <w:r w:rsidRPr="09EE97F5" w:rsidR="09EE97F5">
        <w:rPr>
          <w:lang w:val="it-IT"/>
        </w:rPr>
        <w:t>Discussione</w:t>
      </w:r>
      <w:r w:rsidRPr="09EE97F5" w:rsidR="09EE97F5">
        <w:rPr>
          <w:lang w:val="it-IT"/>
        </w:rPr>
        <w:t xml:space="preserve"> breve: </w:t>
      </w:r>
      <w:r w:rsidRPr="09EE97F5" w:rsidR="09EE97F5">
        <w:rPr>
          <w:lang w:val="it-IT"/>
        </w:rPr>
        <w:t>Riflettere</w:t>
      </w:r>
      <w:r w:rsidRPr="09EE97F5" w:rsidR="09EE97F5">
        <w:rPr>
          <w:lang w:val="it-IT"/>
        </w:rPr>
        <w:t xml:space="preserve"> </w:t>
      </w:r>
      <w:r w:rsidRPr="09EE97F5" w:rsidR="09EE97F5">
        <w:rPr>
          <w:lang w:val="it-IT"/>
        </w:rPr>
        <w:t>sugli</w:t>
      </w:r>
      <w:r w:rsidRPr="09EE97F5" w:rsidR="09EE97F5">
        <w:rPr>
          <w:lang w:val="it-IT"/>
        </w:rPr>
        <w:t xml:space="preserve"> </w:t>
      </w:r>
      <w:r w:rsidRPr="09EE97F5" w:rsidR="09EE97F5">
        <w:rPr>
          <w:lang w:val="it-IT"/>
        </w:rPr>
        <w:t>aspetti</w:t>
      </w:r>
      <w:r w:rsidRPr="09EE97F5" w:rsidR="09EE97F5">
        <w:rPr>
          <w:lang w:val="it-IT"/>
        </w:rPr>
        <w:t xml:space="preserve"> </w:t>
      </w:r>
      <w:r w:rsidRPr="09EE97F5" w:rsidR="09EE97F5">
        <w:rPr>
          <w:lang w:val="it-IT"/>
        </w:rPr>
        <w:t>tecnici</w:t>
      </w:r>
      <w:r w:rsidRPr="09EE97F5" w:rsidR="09EE97F5">
        <w:rPr>
          <w:lang w:val="it-IT"/>
        </w:rPr>
        <w:t xml:space="preserve"> </w:t>
      </w:r>
      <w:r w:rsidRPr="09EE97F5" w:rsidR="09EE97F5">
        <w:rPr>
          <w:lang w:val="it-IT"/>
        </w:rPr>
        <w:t>migliorati</w:t>
      </w:r>
      <w:r w:rsidRPr="09EE97F5" w:rsidR="09EE97F5">
        <w:rPr>
          <w:lang w:val="it-IT"/>
        </w:rPr>
        <w:t xml:space="preserve"> e </w:t>
      </w:r>
      <w:r w:rsidRPr="09EE97F5" w:rsidR="09EE97F5">
        <w:rPr>
          <w:lang w:val="it-IT"/>
        </w:rPr>
        <w:t>su</w:t>
      </w:r>
      <w:r w:rsidRPr="09EE97F5" w:rsidR="09EE97F5">
        <w:rPr>
          <w:lang w:val="it-IT"/>
        </w:rPr>
        <w:t xml:space="preserve"> </w:t>
      </w:r>
      <w:r w:rsidRPr="09EE97F5" w:rsidR="09EE97F5">
        <w:rPr>
          <w:lang w:val="it-IT"/>
        </w:rPr>
        <w:t>eventuali</w:t>
      </w:r>
      <w:r w:rsidRPr="09EE97F5" w:rsidR="09EE97F5">
        <w:rPr>
          <w:lang w:val="it-IT"/>
        </w:rPr>
        <w:t xml:space="preserve"> </w:t>
      </w:r>
      <w:r w:rsidRPr="09EE97F5" w:rsidR="09EE97F5">
        <w:rPr>
          <w:lang w:val="it-IT"/>
        </w:rPr>
        <w:t>difficoltà</w:t>
      </w:r>
      <w:r w:rsidRPr="09EE97F5" w:rsidR="09EE97F5">
        <w:rPr>
          <w:lang w:val="it-IT"/>
        </w:rPr>
        <w:t xml:space="preserve"> </w:t>
      </w:r>
      <w:r w:rsidRPr="09EE97F5" w:rsidR="09EE97F5">
        <w:rPr>
          <w:lang w:val="it-IT"/>
        </w:rPr>
        <w:t>incontrate</w:t>
      </w:r>
      <w:r w:rsidRPr="09EE97F5" w:rsidR="09EE97F5">
        <w:rPr>
          <w:lang w:val="it-IT"/>
        </w:rPr>
        <w:t>.</w:t>
      </w:r>
      <w:r w:rsidRPr="09EE97F5" w:rsidR="09EE97F5">
        <w:rPr>
          <w:lang w:val="it-IT"/>
        </w:rPr>
        <w:t xml:space="preserve">Nota per la </w:t>
      </w:r>
      <w:r w:rsidRPr="09EE97F5" w:rsidR="09EE97F5">
        <w:rPr>
          <w:lang w:val="it-IT"/>
        </w:rPr>
        <w:t>Conduzione</w:t>
      </w:r>
      <w:r w:rsidRPr="09EE97F5" w:rsidR="09EE97F5">
        <w:rPr>
          <w:lang w:val="it-IT"/>
        </w:rPr>
        <w:t xml:space="preserve"> </w:t>
      </w:r>
      <w:r w:rsidRPr="09EE97F5" w:rsidR="09EE97F5">
        <w:rPr>
          <w:lang w:val="it-IT"/>
        </w:rPr>
        <w:t>della</w:t>
      </w:r>
      <w:r w:rsidRPr="09EE97F5" w:rsidR="09EE97F5">
        <w:rPr>
          <w:lang w:val="it-IT"/>
        </w:rPr>
        <w:t xml:space="preserve"> </w:t>
      </w:r>
      <w:r w:rsidRPr="09EE97F5" w:rsidR="09EE97F5">
        <w:rPr>
          <w:lang w:val="it-IT"/>
        </w:rPr>
        <w:t>Lezione</w:t>
      </w:r>
    </w:p>
    <w:p xmlns:wp14="http://schemas.microsoft.com/office/word/2010/wordml" w14:paraId="75208C9B" wp14:textId="77777777">
      <w:r>
        <w:t>1. Usa un linguaggio chiaro e semplice durante la spiegazione degli esercizi.</w:t>
      </w:r>
      <w:r>
        <w:br/>
      </w:r>
      <w:r>
        <w:t>2. Dividi il tempo in modo rigoroso per evitare pause inutili.</w:t>
      </w:r>
      <w:r>
        <w:br/>
      </w:r>
      <w:r>
        <w:t>3. Correggi i compagni utilizzando frasi costruttive e mostrando interesse verso i loro progressi.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6dc28863823d4e25"/>
      <w:footerReference w:type="default" r:id="R1a2ed4c67c724f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9EE97F5" w:rsidTr="09EE97F5" w14:paraId="2F346BBC">
      <w:trPr>
        <w:trHeight w:val="300"/>
      </w:trPr>
      <w:tc>
        <w:tcPr>
          <w:tcW w:w="2880" w:type="dxa"/>
          <w:tcMar/>
        </w:tcPr>
        <w:p w:rsidR="09EE97F5" w:rsidP="09EE97F5" w:rsidRDefault="09EE97F5" w14:paraId="752D1EF7" w14:textId="05BFDEC0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9EE97F5" w:rsidP="09EE97F5" w:rsidRDefault="09EE97F5" w14:paraId="6AA316E5" w14:textId="4682B663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9EE97F5" w:rsidP="09EE97F5" w:rsidRDefault="09EE97F5" w14:paraId="76B1D1FC" w14:textId="0A92EB65">
          <w:pPr>
            <w:pStyle w:val="Header"/>
            <w:bidi w:val="0"/>
            <w:ind w:right="-115"/>
            <w:jc w:val="right"/>
          </w:pPr>
        </w:p>
      </w:tc>
    </w:tr>
  </w:tbl>
  <w:p w:rsidR="09EE97F5" w:rsidP="09EE97F5" w:rsidRDefault="09EE97F5" w14:paraId="6BB6060C" w14:textId="17B1DF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5"/>
      <w:gridCol w:w="2385"/>
      <w:gridCol w:w="2880"/>
    </w:tblGrid>
    <w:tr w:rsidR="09EE97F5" w:rsidTr="09EE97F5" w14:paraId="5A95B920">
      <w:trPr>
        <w:trHeight w:val="300"/>
      </w:trPr>
      <w:tc>
        <w:tcPr>
          <w:tcW w:w="3375" w:type="dxa"/>
          <w:tcMar/>
        </w:tcPr>
        <w:p w:rsidR="09EE97F5" w:rsidP="09EE97F5" w:rsidRDefault="09EE97F5" w14:paraId="1397A765" w14:textId="19385003">
          <w:pPr>
            <w:pStyle w:val="Header"/>
            <w:bidi w:val="0"/>
            <w:ind w:left="-115"/>
            <w:jc w:val="left"/>
          </w:pPr>
          <w:r w:rsidR="09EE97F5">
            <w:rPr/>
            <w:t>a cura di Davide Benedetti, Andrea Guarino e Nicolò Romano</w:t>
          </w:r>
        </w:p>
        <w:p w:rsidR="09EE97F5" w:rsidP="09EE97F5" w:rsidRDefault="09EE97F5" w14:paraId="27FF21D4" w14:textId="0B21558F">
          <w:pPr>
            <w:pStyle w:val="Header"/>
            <w:bidi w:val="0"/>
            <w:ind w:left="-115"/>
            <w:jc w:val="left"/>
          </w:pPr>
        </w:p>
      </w:tc>
      <w:tc>
        <w:tcPr>
          <w:tcW w:w="2385" w:type="dxa"/>
          <w:tcMar/>
        </w:tcPr>
        <w:p w:rsidR="09EE97F5" w:rsidP="09EE97F5" w:rsidRDefault="09EE97F5" w14:paraId="43ECFEEA" w14:textId="37E6C30C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9EE97F5" w:rsidP="09EE97F5" w:rsidRDefault="09EE97F5" w14:paraId="40C834C6" w14:textId="6C411B71">
          <w:pPr>
            <w:pStyle w:val="Header"/>
            <w:bidi w:val="0"/>
            <w:ind w:right="-115"/>
            <w:jc w:val="right"/>
          </w:pPr>
        </w:p>
      </w:tc>
    </w:tr>
  </w:tbl>
  <w:p w:rsidR="09EE97F5" w:rsidP="09EE97F5" w:rsidRDefault="09EE97F5" w14:paraId="0626F8C4" w14:textId="537FB2B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E0F6D9"/>
    <w:rsid w:val="09EE97F5"/>
    <w:rsid w:val="21DD7261"/>
    <w:rsid w:val="240D17EA"/>
    <w:rsid w:val="29B1021A"/>
    <w:rsid w:val="33B541C5"/>
    <w:rsid w:val="378D473F"/>
    <w:rsid w:val="45891500"/>
    <w:rsid w:val="48722C01"/>
    <w:rsid w:val="63597C39"/>
    <w:rsid w:val="7A15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A426D2F-2C00-4DEB-954C-13CC82B5A4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6dc28863823d4e25" /><Relationship Type="http://schemas.openxmlformats.org/officeDocument/2006/relationships/footer" Target="footer.xml" Id="R1a2ed4c67c724f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DAVIDE BENEDETTI</lastModifiedBy>
  <revision>2</revision>
  <dcterms:created xsi:type="dcterms:W3CDTF">2013-12-23T23:15:00.0000000Z</dcterms:created>
  <dcterms:modified xsi:type="dcterms:W3CDTF">2024-11-27T21:46:45.7723250Z</dcterms:modified>
  <category/>
</coreProperties>
</file>